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File Name: CAPM-Exam-Prep_Statement-of-Justification_v1.0_2025-08-13.docx</w:t>
      </w:r>
    </w:p>
    <w:p>
      <w:r>
        <w:t># Owner: Andrew John Holland</w:t>
      </w:r>
    </w:p>
    <w:p>
      <w:r>
        <w:t># Purpose: Formally outline the reasons and benefits for initiating the CAPM-Exam-Prep project.</w:t>
      </w:r>
    </w:p>
    <w:p>
      <w:r>
        <w:t># Version: v1.0</w:t>
      </w:r>
    </w:p>
    <w:p>
      <w:r>
        <w:t># Last Updated: 2025-08-13</w:t>
      </w:r>
    </w:p>
    <w:p>
      <w:r>
        <w:t># Change Log:</w:t>
      </w:r>
    </w:p>
    <w:p>
      <w:r>
        <w:t># 1. v1.0 – Initial release – 2025-08-13</w:t>
        <w:br/>
      </w:r>
    </w:p>
    <w:p>
      <w:r>
        <w:t>Prepared By: Andrew John Holland</w:t>
      </w:r>
    </w:p>
    <w:p>
      <w:pPr>
        <w:pStyle w:val="Heading1"/>
      </w:pPr>
      <w:r>
        <w:t>Statement of Justification</w:t>
      </w:r>
    </w:p>
    <w:p>
      <w:r>
        <w:t>This Statement of Justification formally outlines the reasons and benefits for initiating the CAPM-Exam-Prep project. The project is designed to provide a comprehensive, locally hosted exam preparation platform aligned with PMI's CAPM certification standards.</w:t>
      </w:r>
    </w:p>
    <w:p>
      <w:pPr>
        <w:pStyle w:val="Heading2"/>
      </w:pPr>
      <w:r>
        <w:t>Justification</w:t>
      </w:r>
    </w:p>
    <w:p>
      <w:r>
        <w:t>The CAPM-Exam-Prep project addresses the need for a robust, expandable, and offline-capable mock exam platform to prepare candidates for the Certified Associate in Project Management (CAPM) certification. The platform provides realistic question formats, randomized ordering with answer integrity, scoring analysis, and module-level knowledge gap identification.</w:t>
      </w:r>
    </w:p>
    <w:p>
      <w:pPr>
        <w:pStyle w:val="Heading2"/>
      </w:pPr>
      <w:r>
        <w:t>Benefits</w:t>
      </w:r>
    </w:p>
    <w:p>
      <w:r>
        <w:t>- Enhances candidate preparedness with 500+ realistic CAPM exam questions.</w:t>
        <w:br/>
        <w:t>- Supports both self-paced learning and instructor-led review.</w:t>
        <w:br/>
        <w:t>- Operates offline for maximum accessibility and control.</w:t>
        <w:br/>
        <w:t>- Delivers module-level analytics to guide targeted study.</w:t>
      </w:r>
    </w:p>
    <w:p>
      <w:pPr>
        <w:pStyle w:val="Heading2"/>
      </w:pPr>
      <w:r>
        <w:t>Conclusion</w:t>
      </w:r>
    </w:p>
    <w:p>
      <w:r>
        <w:t>Given the CAPM certification's role in validating foundational project management knowledge, this project will significantly improve candidate success rates and contribute to higher standards of project management within the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